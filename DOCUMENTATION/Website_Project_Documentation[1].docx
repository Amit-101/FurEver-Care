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B9AAD" w14:textId="77777777" w:rsidR="00094F91" w:rsidRDefault="00000000">
      <w:pPr>
        <w:pStyle w:val="Title"/>
      </w:pPr>
      <w:r>
        <w:t>Website Project Documentation</w:t>
      </w:r>
    </w:p>
    <w:p w14:paraId="6F39A3EE" w14:textId="6A50E395" w:rsidR="00094F91" w:rsidRDefault="00000000">
      <w:r>
        <w:t>Project Title: Furever Care - Pet Care Website</w:t>
      </w:r>
    </w:p>
    <w:p w14:paraId="5F36B195" w14:textId="7F483189" w:rsidR="00594839" w:rsidRDefault="00000000">
      <w:r>
        <w:t xml:space="preserve">Prepared by: </w:t>
      </w:r>
      <w:r w:rsidR="00594839">
        <w:t xml:space="preserve"> Voeval, Okorie, Joseph, Covenant, David, Chioma</w:t>
      </w:r>
    </w:p>
    <w:p w14:paraId="30A0025A" w14:textId="5FA952D3" w:rsidR="00094F91" w:rsidRDefault="00000000">
      <w:r>
        <w:t xml:space="preserve">Course/Instructor: </w:t>
      </w:r>
      <w:r w:rsidR="00594839">
        <w:t>Responsive NextGen Website Development</w:t>
      </w:r>
    </w:p>
    <w:p w14:paraId="0587072C" w14:textId="0FA14F0E" w:rsidR="00094F91" w:rsidRDefault="00000000">
      <w:r>
        <w:t>Date:</w:t>
      </w:r>
      <w:r w:rsidR="00594839">
        <w:t xml:space="preserve"> 13/09/2025</w:t>
      </w:r>
    </w:p>
    <w:p w14:paraId="282AD99C" w14:textId="343866E9" w:rsidR="00094F91" w:rsidRDefault="00000000">
      <w:r>
        <w:br w:type="page"/>
      </w:r>
    </w:p>
    <w:p w14:paraId="4BDAC240" w14:textId="77777777" w:rsidR="00594839" w:rsidRDefault="00594839" w:rsidP="00594839">
      <w:pPr>
        <w:pStyle w:val="Heading1"/>
      </w:pPr>
      <w:r>
        <w:lastRenderedPageBreak/>
        <w:t>Table of Contents</w:t>
      </w:r>
    </w:p>
    <w:p w14:paraId="225AF030" w14:textId="77777777" w:rsidR="00594839" w:rsidRDefault="00594839" w:rsidP="00594839">
      <w:r>
        <w:t>1. Introduction</w:t>
      </w:r>
      <w:r>
        <w:br/>
        <w:t>2. Project Objectives</w:t>
      </w:r>
      <w:r>
        <w:br/>
        <w:t>3. System Requirements</w:t>
      </w:r>
      <w:r>
        <w:br/>
        <w:t>4. Design Documentation</w:t>
      </w:r>
      <w:r>
        <w:br/>
        <w:t>5. Implementation</w:t>
      </w:r>
      <w:r>
        <w:br/>
        <w:t>6. Challenges and Solutions</w:t>
      </w:r>
      <w:r>
        <w:br/>
        <w:t>7. Testing</w:t>
      </w:r>
      <w:r>
        <w:br/>
        <w:t>8. Conclusion &amp; Future Improvements</w:t>
      </w:r>
      <w:r>
        <w:br/>
        <w:t>9. References</w:t>
      </w:r>
    </w:p>
    <w:p w14:paraId="72D0B5C9" w14:textId="77777777" w:rsidR="00594839" w:rsidRDefault="00594839"/>
    <w:p w14:paraId="6C56C46B" w14:textId="77777777" w:rsidR="00094F91" w:rsidRDefault="00000000">
      <w:r>
        <w:br w:type="page"/>
      </w:r>
    </w:p>
    <w:p w14:paraId="57BA3488" w14:textId="77777777" w:rsidR="00094F91" w:rsidRDefault="00000000">
      <w:pPr>
        <w:pStyle w:val="Heading1"/>
      </w:pPr>
      <w:r>
        <w:lastRenderedPageBreak/>
        <w:t>1. Introduction</w:t>
      </w:r>
    </w:p>
    <w:p w14:paraId="1D7E2265" w14:textId="44588951" w:rsidR="00094F91" w:rsidRDefault="00000000">
      <w:r>
        <w:t xml:space="preserve">This project, </w:t>
      </w:r>
      <w:r w:rsidR="00594839">
        <w:t>“</w:t>
      </w:r>
      <w:proofErr w:type="spellStart"/>
      <w:r>
        <w:t>Furever</w:t>
      </w:r>
      <w:proofErr w:type="spellEnd"/>
      <w:r>
        <w:t xml:space="preserve"> Care</w:t>
      </w:r>
      <w:r w:rsidR="00594839">
        <w:t>”</w:t>
      </w:r>
      <w:r>
        <w:t xml:space="preserve">, is a responsive single-page application (SPA) designed to connect pet owners, veterinarians, and animal shelters. </w:t>
      </w:r>
      <w:r>
        <w:br/>
        <w:t>The purpose of the website is to simplify pet care by offering features such as booking veterinary appointments, adoption services, and pet care resources.</w:t>
      </w:r>
      <w:r>
        <w:br/>
        <w:t>The scope of this project includes a Pet Owner page, Veterinarian page, and Animal Shelter page.</w:t>
      </w:r>
    </w:p>
    <w:p w14:paraId="511E92E6" w14:textId="77777777" w:rsidR="00594839" w:rsidRDefault="00594839" w:rsidP="00594839">
      <w:pPr>
        <w:pStyle w:val="Heading1"/>
      </w:pPr>
      <w:r>
        <w:t>2. Project Objectives</w:t>
      </w:r>
    </w:p>
    <w:p w14:paraId="1CF67191" w14:textId="77777777" w:rsidR="00594839" w:rsidRDefault="00594839" w:rsidP="00594839">
      <w:r>
        <w:t>- Provide a platform for pet owners to book veterinary appointments easily.</w:t>
      </w:r>
      <w:r>
        <w:br/>
        <w:t>- Enable veterinarians to manage appointments.</w:t>
      </w:r>
      <w:r>
        <w:br/>
        <w:t>- Support animal shelters in listing pets available for adoption.</w:t>
      </w:r>
      <w:r>
        <w:br/>
        <w:t>- Educate pet owners on proper pet care practices.</w:t>
      </w:r>
    </w:p>
    <w:p w14:paraId="0ECB2F16" w14:textId="77777777" w:rsidR="00594839" w:rsidRDefault="00594839" w:rsidP="00594839">
      <w:pPr>
        <w:pStyle w:val="Heading1"/>
      </w:pPr>
      <w:r>
        <w:t>3. System Requirements</w:t>
      </w:r>
    </w:p>
    <w:p w14:paraId="23DA1CA9" w14:textId="1398B3E2" w:rsidR="00594839" w:rsidRDefault="00594839" w:rsidP="00594839">
      <w:r>
        <w:t xml:space="preserve">   Hardware Requirements:</w:t>
      </w:r>
      <w:r>
        <w:br/>
        <w:t>- Laptop/Desktop with at least 4GB RAM</w:t>
      </w:r>
      <w:r>
        <w:br/>
        <w:t>- Internet connection</w:t>
      </w:r>
      <w:r>
        <w:br/>
      </w:r>
      <w:r>
        <w:br/>
        <w:t xml:space="preserve">   Software Requirements:</w:t>
      </w:r>
      <w:r>
        <w:br/>
        <w:t>- Operating System: Windows</w:t>
      </w:r>
      <w:r>
        <w:br/>
        <w:t>- Browser: Chrome, Firefox, and Edge</w:t>
      </w:r>
      <w:r>
        <w:br/>
      </w:r>
      <w:r>
        <w:br/>
        <w:t xml:space="preserve">   Development Tools:</w:t>
      </w:r>
      <w:r>
        <w:br/>
        <w:t>- Frontend: HTML, CSS, JavaScript</w:t>
      </w:r>
      <w:r>
        <w:br/>
        <w:t>- Design Tool: Figma</w:t>
      </w:r>
      <w:r>
        <w:br/>
        <w:t>- Code Editor: VS Code</w:t>
      </w:r>
    </w:p>
    <w:p w14:paraId="6812BD5D" w14:textId="77777777" w:rsidR="00594839" w:rsidRDefault="00594839" w:rsidP="00594839">
      <w:pPr>
        <w:pStyle w:val="Heading1"/>
      </w:pPr>
      <w:r>
        <w:t>4. Design Documentation</w:t>
      </w:r>
    </w:p>
    <w:p w14:paraId="31F78FEC" w14:textId="4851B790" w:rsidR="00594839" w:rsidRDefault="00594839" w:rsidP="00594839">
      <w:r>
        <w:t xml:space="preserve">  -Site Map:</w:t>
      </w:r>
      <w:r>
        <w:br/>
        <w:t xml:space="preserve">  Home → Pet Owner Page → Veterinarian Page → Animal Shelter Page</w:t>
      </w:r>
      <w:r>
        <w:br/>
      </w:r>
      <w:r>
        <w:br/>
      </w:r>
      <w:r w:rsidR="00D50E3F">
        <w:lastRenderedPageBreak/>
        <w:t xml:space="preserve">  </w:t>
      </w:r>
      <w:r>
        <w:t>-Wireframes/Mockups:</w:t>
      </w:r>
      <w:r w:rsidR="00FE3B15">
        <w:t xml:space="preserve">  </w:t>
      </w:r>
      <w:r w:rsidR="00FE3B15">
        <w:rPr>
          <w:noProof/>
        </w:rPr>
        <w:drawing>
          <wp:inline distT="0" distB="0" distL="0" distR="0" wp14:anchorId="5154B3B7" wp14:editId="23551017">
            <wp:extent cx="882650" cy="2182495"/>
            <wp:effectExtent l="0" t="0" r="0" b="8255"/>
            <wp:docPr id="116507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71360" name="Picture 11650713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8866" cy="22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B15">
        <w:t xml:space="preserve"> </w:t>
      </w:r>
      <w:r w:rsidR="00FE3B15">
        <w:rPr>
          <w:noProof/>
        </w:rPr>
        <w:drawing>
          <wp:inline distT="0" distB="0" distL="0" distR="0" wp14:anchorId="377AE3C6" wp14:editId="134AE622">
            <wp:extent cx="1035050" cy="2202792"/>
            <wp:effectExtent l="0" t="0" r="0" b="7620"/>
            <wp:docPr id="1527237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37354" name="Picture 15272373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2714" cy="22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B15">
        <w:t xml:space="preserve"> </w:t>
      </w:r>
      <w:r w:rsidR="00FE3B15">
        <w:rPr>
          <w:noProof/>
        </w:rPr>
        <w:drawing>
          <wp:inline distT="0" distB="0" distL="0" distR="0" wp14:anchorId="3A734FA3" wp14:editId="43528E3C">
            <wp:extent cx="2654300" cy="1625600"/>
            <wp:effectExtent l="0" t="0" r="0" b="0"/>
            <wp:docPr id="55461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1035" name="Picture 554610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440" cy="162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B15">
        <w:t xml:space="preserve"> </w:t>
      </w:r>
      <w:r w:rsidR="003E5D5B">
        <w:rPr>
          <w:noProof/>
        </w:rPr>
        <w:drawing>
          <wp:inline distT="0" distB="0" distL="0" distR="0" wp14:anchorId="517F4F9F" wp14:editId="56FFED69">
            <wp:extent cx="1466850" cy="1746250"/>
            <wp:effectExtent l="0" t="0" r="0" b="6350"/>
            <wp:docPr id="1481969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69514" name="Picture 14819695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931" cy="17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D50E3F">
        <w:t xml:space="preserve">  </w:t>
      </w:r>
      <w:r>
        <w:t>-Branding:</w:t>
      </w:r>
      <w:r>
        <w:br/>
        <w:t xml:space="preserve">  - Colors: </w:t>
      </w:r>
      <w:proofErr w:type="gramStart"/>
      <w:r>
        <w:t xml:space="preserve">Blue </w:t>
      </w:r>
      <w:r w:rsidR="00D50E3F" w:rsidRPr="00D50E3F">
        <w:t xml:space="preserve"> rgba</w:t>
      </w:r>
      <w:proofErr w:type="gramEnd"/>
      <w:r w:rsidR="00D50E3F" w:rsidRPr="00D50E3F">
        <w:t>(78, 76, 134, 1)</w:t>
      </w:r>
      <w:r>
        <w:t>, White</w:t>
      </w:r>
      <w:r w:rsidR="00D50E3F">
        <w:t xml:space="preserve"> </w:t>
      </w:r>
      <w:proofErr w:type="gramStart"/>
      <w:r w:rsidR="00D50E3F" w:rsidRPr="00D50E3F">
        <w:t>rgba(</w:t>
      </w:r>
      <w:proofErr w:type="gramEnd"/>
      <w:r w:rsidR="00D50E3F" w:rsidRPr="00D50E3F">
        <w:t>245, 247, 251, 1</w:t>
      </w:r>
      <w:proofErr w:type="gramStart"/>
      <w:r w:rsidR="00D50E3F" w:rsidRPr="00D50E3F">
        <w:t>)</w:t>
      </w:r>
      <w:r>
        <w:t xml:space="preserve">, </w:t>
      </w:r>
      <w:r w:rsidR="00D50E3F">
        <w:t xml:space="preserve">  </w:t>
      </w:r>
      <w:proofErr w:type="gramEnd"/>
      <w:r w:rsidR="00D50E3F">
        <w:t xml:space="preserve">                                                                                     Purple </w:t>
      </w:r>
      <w:proofErr w:type="gramStart"/>
      <w:r w:rsidR="00D50E3F" w:rsidRPr="00D50E3F">
        <w:t>rgba(</w:t>
      </w:r>
      <w:proofErr w:type="gramEnd"/>
      <w:r w:rsidR="00D50E3F" w:rsidRPr="00D50E3F">
        <w:t>135, 120, 164, 1)</w:t>
      </w:r>
      <w:r>
        <w:br/>
        <w:t xml:space="preserve">  - Font: Playfair Display </w:t>
      </w:r>
      <w:r>
        <w:br/>
        <w:t xml:space="preserve">  - Logo: </w:t>
      </w:r>
      <w:r w:rsidR="003E5D5B">
        <w:rPr>
          <w:noProof/>
        </w:rPr>
        <w:drawing>
          <wp:inline distT="0" distB="0" distL="0" distR="0" wp14:anchorId="01FBDC1E" wp14:editId="56C2CAAD">
            <wp:extent cx="1581150" cy="844550"/>
            <wp:effectExtent l="0" t="0" r="0" b="0"/>
            <wp:docPr id="5857381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38161" name="Picture 5857381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B176" w14:textId="77777777" w:rsidR="00D50E3F" w:rsidRDefault="00D50E3F" w:rsidP="00D50E3F">
      <w:pPr>
        <w:pStyle w:val="Heading1"/>
      </w:pPr>
      <w:r>
        <w:t>5. Implementation</w:t>
      </w:r>
    </w:p>
    <w:p w14:paraId="12F8EDE9" w14:textId="6C919536" w:rsidR="00D50E3F" w:rsidRDefault="00D50E3F" w:rsidP="00D50E3F">
      <w:r>
        <w:t xml:space="preserve">    Home Page: Provides an overview of the platform and navigation links.</w:t>
      </w:r>
      <w:r>
        <w:br/>
      </w:r>
      <w:r>
        <w:br/>
        <w:t xml:space="preserve">    Pet Owner Page: Allows users to register, manage profiles, and book vet appointments.</w:t>
      </w:r>
      <w:r>
        <w:br/>
      </w:r>
      <w:r>
        <w:br/>
        <w:t xml:space="preserve">    Veterinarian Page: Displays vet profiles and scheduled appointments.</w:t>
      </w:r>
      <w:r>
        <w:br/>
      </w:r>
      <w:r>
        <w:br/>
        <w:t xml:space="preserve">    Animal Shelter Page: Lists pets available for adoption with contact options.</w:t>
      </w:r>
      <w:r>
        <w:br/>
      </w:r>
      <w:r>
        <w:br/>
        <w:t xml:space="preserve">    Other Pages: Contact, About Us, FAQs.</w:t>
      </w:r>
    </w:p>
    <w:p w14:paraId="754CDC1A" w14:textId="77777777" w:rsidR="00D50E3F" w:rsidRDefault="00D50E3F" w:rsidP="00D50E3F">
      <w:pPr>
        <w:pStyle w:val="Heading1"/>
      </w:pPr>
      <w:r>
        <w:lastRenderedPageBreak/>
        <w:t>6. Challenges and Solutions</w:t>
      </w:r>
    </w:p>
    <w:p w14:paraId="758D1E1E" w14:textId="41C95C1C" w:rsidR="00D50E3F" w:rsidRDefault="00D50E3F" w:rsidP="00D50E3F">
      <w:r>
        <w:t xml:space="preserve">   -Challenge: Ensuring mobile responsiveness.</w:t>
      </w:r>
      <w:r>
        <w:br/>
        <w:t xml:space="preserve">     Solution: Used Tailwind CSS with flex and grid layouts.</w:t>
      </w:r>
    </w:p>
    <w:p w14:paraId="20A4CF7A" w14:textId="4CD42E24" w:rsidR="00D50E3F" w:rsidRDefault="00D50E3F" w:rsidP="00D50E3F">
      <w:r>
        <w:br/>
        <w:t xml:space="preserve">   -Challenge: Limited development time.</w:t>
      </w:r>
      <w:r>
        <w:br/>
        <w:t xml:space="preserve">  </w:t>
      </w:r>
      <w:r w:rsidR="00394439">
        <w:t xml:space="preserve">   </w:t>
      </w:r>
      <w:r>
        <w:t>Solution: Prioritized core features first, added extras later.</w:t>
      </w:r>
    </w:p>
    <w:p w14:paraId="136E008B" w14:textId="77777777" w:rsidR="00D50E3F" w:rsidRDefault="00D50E3F" w:rsidP="00D50E3F">
      <w:pPr>
        <w:pStyle w:val="Heading1"/>
      </w:pPr>
      <w:r>
        <w:t>7. Testing</w:t>
      </w:r>
    </w:p>
    <w:p w14:paraId="7E17A20B" w14:textId="2E198E7E" w:rsidR="00D50E3F" w:rsidRDefault="00D50E3F" w:rsidP="00D50E3F">
      <w:r>
        <w:t>Testing was carried out through:</w:t>
      </w:r>
      <w:r>
        <w:br/>
        <w:t>- Browser Testing: Checked on Chrome, Firefox, and Edge.</w:t>
      </w:r>
      <w:r>
        <w:br/>
        <w:t xml:space="preserve">- Responsiveness Testing: Used Chrome </w:t>
      </w:r>
      <w:proofErr w:type="spellStart"/>
      <w:r>
        <w:t>DevTools</w:t>
      </w:r>
      <w:proofErr w:type="spellEnd"/>
      <w:r>
        <w:t xml:space="preserve"> for mobile and tablet views.</w:t>
      </w:r>
      <w:r>
        <w:br/>
        <w:t>- User Testing: Collected feedback from sample users.</w:t>
      </w:r>
      <w:r>
        <w:br/>
      </w:r>
      <w:r>
        <w:br/>
      </w:r>
      <w:r w:rsidR="00394439">
        <w:t xml:space="preserve">  </w:t>
      </w:r>
      <w:r>
        <w:t>Results:</w:t>
      </w:r>
      <w:r w:rsidR="00394439">
        <w:t xml:space="preserve"> </w:t>
      </w:r>
      <w:r>
        <w:t>Website is responsive, pages load correctly, and navigation is intuitive.</w:t>
      </w:r>
    </w:p>
    <w:p w14:paraId="2A378988" w14:textId="77777777" w:rsidR="00394439" w:rsidRDefault="00394439" w:rsidP="00394439">
      <w:pPr>
        <w:pStyle w:val="Heading1"/>
      </w:pPr>
      <w:r>
        <w:t>8. Conclusion &amp; Future Improvements</w:t>
      </w:r>
    </w:p>
    <w:p w14:paraId="2FA3F66E" w14:textId="26E1C00F" w:rsidR="00394439" w:rsidRDefault="00394439" w:rsidP="00394439">
      <w:r>
        <w:t>The “</w:t>
      </w:r>
      <w:proofErr w:type="spellStart"/>
      <w:r>
        <w:t>Furever</w:t>
      </w:r>
      <w:proofErr w:type="spellEnd"/>
      <w:r>
        <w:t xml:space="preserve"> Care” website successfully provides a platform that connects pet owners, veterinarians, and shelters. </w:t>
      </w:r>
      <w:r>
        <w:br/>
        <w:t>Future improvements may include integrating an online payment system, live chat support, and AI-driven pet care recommendations.</w:t>
      </w:r>
    </w:p>
    <w:p w14:paraId="1AE5D020" w14:textId="77777777" w:rsidR="00394439" w:rsidRDefault="00394439" w:rsidP="00394439">
      <w:pPr>
        <w:pStyle w:val="Heading1"/>
      </w:pPr>
      <w:r>
        <w:t>9. References</w:t>
      </w:r>
    </w:p>
    <w:p w14:paraId="7D6E0EB9" w14:textId="29337C99" w:rsidR="00394439" w:rsidRDefault="00394439" w:rsidP="00394439">
      <w:r>
        <w:t>- W3Schools (https://www.w3schools.com)</w:t>
      </w:r>
      <w:r>
        <w:br/>
        <w:t>- MDN Web Docs (https://developer.mozilla.org)</w:t>
      </w:r>
      <w:r>
        <w:br/>
        <w:t>- Tailwind CSS Documentation (https://tailwindcss.com)</w:t>
      </w:r>
    </w:p>
    <w:p w14:paraId="7404A22A" w14:textId="53D94A02" w:rsidR="00094F91" w:rsidRDefault="00094F91"/>
    <w:sectPr w:rsidR="00094F91" w:rsidSect="000346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B9F39" w14:textId="77777777" w:rsidR="006175E5" w:rsidRDefault="006175E5" w:rsidP="00594839">
      <w:pPr>
        <w:spacing w:after="0" w:line="240" w:lineRule="auto"/>
      </w:pPr>
      <w:r>
        <w:separator/>
      </w:r>
    </w:p>
  </w:endnote>
  <w:endnote w:type="continuationSeparator" w:id="0">
    <w:p w14:paraId="40870B22" w14:textId="77777777" w:rsidR="006175E5" w:rsidRDefault="006175E5" w:rsidP="00594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84BD4" w14:textId="77777777" w:rsidR="006175E5" w:rsidRDefault="006175E5" w:rsidP="00594839">
      <w:pPr>
        <w:spacing w:after="0" w:line="240" w:lineRule="auto"/>
      </w:pPr>
      <w:r>
        <w:separator/>
      </w:r>
    </w:p>
  </w:footnote>
  <w:footnote w:type="continuationSeparator" w:id="0">
    <w:p w14:paraId="7EAEF26F" w14:textId="77777777" w:rsidR="006175E5" w:rsidRDefault="006175E5" w:rsidP="00594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876DB" w14:textId="3B0616A8" w:rsidR="00594839" w:rsidRDefault="005948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2183873">
    <w:abstractNumId w:val="8"/>
  </w:num>
  <w:num w:numId="2" w16cid:durableId="231351530">
    <w:abstractNumId w:val="6"/>
  </w:num>
  <w:num w:numId="3" w16cid:durableId="1823548410">
    <w:abstractNumId w:val="5"/>
  </w:num>
  <w:num w:numId="4" w16cid:durableId="1968780247">
    <w:abstractNumId w:val="4"/>
  </w:num>
  <w:num w:numId="5" w16cid:durableId="1258100220">
    <w:abstractNumId w:val="7"/>
  </w:num>
  <w:num w:numId="6" w16cid:durableId="712463677">
    <w:abstractNumId w:val="3"/>
  </w:num>
  <w:num w:numId="7" w16cid:durableId="1449197737">
    <w:abstractNumId w:val="2"/>
  </w:num>
  <w:num w:numId="8" w16cid:durableId="1912153928">
    <w:abstractNumId w:val="1"/>
  </w:num>
  <w:num w:numId="9" w16cid:durableId="195227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4F91"/>
    <w:rsid w:val="0015074B"/>
    <w:rsid w:val="0029639D"/>
    <w:rsid w:val="00326F90"/>
    <w:rsid w:val="00394439"/>
    <w:rsid w:val="003E5D5B"/>
    <w:rsid w:val="00594839"/>
    <w:rsid w:val="006175E5"/>
    <w:rsid w:val="009A1F8B"/>
    <w:rsid w:val="00AA1D8D"/>
    <w:rsid w:val="00B47730"/>
    <w:rsid w:val="00B76DF9"/>
    <w:rsid w:val="00C9503F"/>
    <w:rsid w:val="00CB0664"/>
    <w:rsid w:val="00D50E3F"/>
    <w:rsid w:val="00D72365"/>
    <w:rsid w:val="00FC693F"/>
    <w:rsid w:val="00F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C9571"/>
  <w14:defaultImageDpi w14:val="300"/>
  <w15:docId w15:val="{6C71BA4D-81C7-449F-AF9E-CCD17979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Voeval Williams</cp:lastModifiedBy>
  <cp:revision>2</cp:revision>
  <dcterms:created xsi:type="dcterms:W3CDTF">2025-09-13T13:07:00Z</dcterms:created>
  <dcterms:modified xsi:type="dcterms:W3CDTF">2025-09-13T13:07:00Z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e6fea5f6-5415-471f-a51d-f3f0346f53b3</vt:lpwstr>
  </property>
</Properties>
</file>